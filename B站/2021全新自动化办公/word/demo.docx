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4864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m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48641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